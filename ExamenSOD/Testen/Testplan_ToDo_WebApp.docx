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F1B1" w14:textId="77777777" w:rsidR="00765DDD" w:rsidRDefault="00000000">
      <w:pPr>
        <w:pStyle w:val="Titel"/>
      </w:pPr>
      <w:r>
        <w:t>Testplan – To-Do List WebApp</w:t>
      </w:r>
    </w:p>
    <w:p w14:paraId="20B8FD2D" w14:textId="77777777" w:rsidR="00765DDD" w:rsidRDefault="00000000">
      <w:pPr>
        <w:pStyle w:val="Kop1"/>
      </w:pPr>
      <w:r>
        <w:t>1. Doel van het testplan</w:t>
      </w:r>
    </w:p>
    <w:p w14:paraId="73D57412" w14:textId="77777777" w:rsidR="00765DDD" w:rsidRDefault="00000000">
      <w:r>
        <w:t>Het doel van dit testplan is het verifiëren van de kernfunctionaliteiten van de To-Do List webapplicatie om te bepalen of deze voldoen aan de gestelde acceptatiecriteria.</w:t>
      </w:r>
    </w:p>
    <w:p w14:paraId="5ED2D6BD" w14:textId="77777777" w:rsidR="00765DDD" w:rsidRDefault="00000000">
      <w:pPr>
        <w:pStyle w:val="Kop1"/>
      </w:pPr>
      <w:r>
        <w:t>2. Toepassingsgebied (Scope)</w:t>
      </w:r>
    </w:p>
    <w:p w14:paraId="598508C5" w14:textId="77777777" w:rsidR="00765DDD" w:rsidRDefault="00000000">
      <w:r>
        <w:t>In scope:</w:t>
      </w:r>
      <w:r>
        <w:br/>
        <w:t>- Gebruikersregistratie</w:t>
      </w:r>
      <w:r>
        <w:br/>
        <w:t>- Login en authenticatie</w:t>
      </w:r>
      <w:r>
        <w:br/>
        <w:t>- Taken aanmaken, bijwerken, verwijderen</w:t>
      </w:r>
      <w:r>
        <w:br/>
        <w:t>- Validaties (bijv. lege velden, foutieve input)</w:t>
      </w:r>
      <w:r>
        <w:br/>
      </w:r>
      <w:r>
        <w:br/>
        <w:t>Out of scope:</w:t>
      </w:r>
      <w:r>
        <w:br/>
        <w:t>- E-mailverificatie</w:t>
      </w:r>
      <w:r>
        <w:br/>
        <w:t>- Backend performance testing</w:t>
      </w:r>
    </w:p>
    <w:p w14:paraId="5FAE4DEC" w14:textId="77777777" w:rsidR="00765DDD" w:rsidRDefault="00000000">
      <w:pPr>
        <w:pStyle w:val="Kop1"/>
      </w:pPr>
      <w:r>
        <w:t>3. Testmethodologie</w:t>
      </w:r>
    </w:p>
    <w:p w14:paraId="3CF04734" w14:textId="536C3F0F" w:rsidR="00765DDD" w:rsidRDefault="00000000">
      <w:r>
        <w:t xml:space="preserve">De testen worden handmatig uitgevoerd in een testomgeving op basis van </w:t>
      </w:r>
      <w:proofErr w:type="spellStart"/>
      <w:r>
        <w:t>vooraf</w:t>
      </w:r>
      <w:proofErr w:type="spellEnd"/>
      <w:r>
        <w:t xml:space="preserve"> </w:t>
      </w:r>
      <w:proofErr w:type="spellStart"/>
      <w:r>
        <w:t>gedefinieerde</w:t>
      </w:r>
      <w:proofErr w:type="spellEnd"/>
      <w:r>
        <w:t xml:space="preserve"> scenario’s</w:t>
      </w:r>
      <w:r w:rsidR="00895170">
        <w:t xml:space="preserve"> </w:t>
      </w:r>
      <w:proofErr w:type="spellStart"/>
      <w:r w:rsidR="00895170">
        <w:t>zie</w:t>
      </w:r>
      <w:proofErr w:type="spellEnd"/>
      <w:r w:rsidR="00895170">
        <w:t xml:space="preserve"> document ExamenTest</w:t>
      </w:r>
      <w:r>
        <w:t>.</w:t>
      </w:r>
      <w:r w:rsidR="00895170">
        <w:t>docx</w:t>
      </w:r>
      <w:r>
        <w:t>.</w:t>
      </w:r>
    </w:p>
    <w:p w14:paraId="68E86204" w14:textId="77777777" w:rsidR="00765DDD" w:rsidRDefault="00000000">
      <w:pPr>
        <w:pStyle w:val="Kop1"/>
      </w:pPr>
      <w:r>
        <w:t>4. Testomgeving</w:t>
      </w:r>
    </w:p>
    <w:p w14:paraId="36052246" w14:textId="645FFAE6" w:rsidR="00765DDD" w:rsidRDefault="00000000">
      <w:r>
        <w:t>Testomgeving bestaat uit:</w:t>
      </w:r>
      <w:r>
        <w:br/>
        <w:t>- Browsers: Google Chrome</w:t>
      </w:r>
      <w:r w:rsidR="00CA1210">
        <w:t xml:space="preserve"> </w:t>
      </w:r>
      <w:r>
        <w:br/>
        <w:t>- Backend: PHP</w:t>
      </w:r>
      <w:r>
        <w:br/>
        <w:t>- Database: MySQL</w:t>
      </w:r>
      <w:r>
        <w:br/>
        <w:t>- Hostingomgeving: Lokale server of stagingserver</w:t>
      </w:r>
    </w:p>
    <w:p w14:paraId="7E00A3B4" w14:textId="77777777" w:rsidR="00765DDD" w:rsidRDefault="00000000">
      <w:pPr>
        <w:pStyle w:val="Kop1"/>
      </w:pPr>
      <w:r>
        <w:t>5. Acceptatiecriteria</w:t>
      </w:r>
    </w:p>
    <w:p w14:paraId="79952D25" w14:textId="5B7B822D" w:rsidR="00765DDD" w:rsidRDefault="00000000">
      <w:r>
        <w:t>Een test wordt als geslaagd beschouwd als:</w:t>
      </w:r>
      <w:r>
        <w:br/>
        <w:t>- De verwachte resultaten overeenkomen met de werkelijke resultaten.</w:t>
      </w:r>
      <w:r>
        <w:br/>
        <w:t>- Foutafhandeling is correct geïmplementeerd.</w:t>
      </w:r>
      <w:r>
        <w:br/>
        <w:t xml:space="preserve">- De </w:t>
      </w:r>
      <w:proofErr w:type="spellStart"/>
      <w:r>
        <w:t>gebruikersinterface</w:t>
      </w:r>
      <w:proofErr w:type="spellEnd"/>
      <w:r>
        <w:t xml:space="preserve"> </w:t>
      </w:r>
      <w:proofErr w:type="spellStart"/>
      <w:r w:rsidR="00895170">
        <w:t>goed</w:t>
      </w:r>
      <w:proofErr w:type="spellEnd"/>
      <w:r w:rsidR="00895170"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feedback </w:t>
      </w:r>
      <w:proofErr w:type="spellStart"/>
      <w:r>
        <w:t>geeft</w:t>
      </w:r>
      <w:proofErr w:type="spellEnd"/>
      <w:r>
        <w:t>.</w:t>
      </w:r>
    </w:p>
    <w:p w14:paraId="6AF1CEEA" w14:textId="77777777" w:rsidR="00765DDD" w:rsidRDefault="00000000">
      <w:pPr>
        <w:pStyle w:val="Kop1"/>
      </w:pPr>
      <w:r>
        <w:lastRenderedPageBreak/>
        <w:t>6. Rollen en verantwoordelijkheden</w:t>
      </w:r>
    </w:p>
    <w:p w14:paraId="599BC531" w14:textId="3909B211" w:rsidR="00765DDD" w:rsidRDefault="00000000">
      <w:r>
        <w:t>- Tester: Nouaman</w:t>
      </w:r>
      <w:r>
        <w:br/>
        <w:t xml:space="preserve">- Developer: </w:t>
      </w:r>
      <w:r w:rsidR="00CA1210">
        <w:t>Nouaman Guendoul</w:t>
      </w:r>
      <w:r>
        <w:br/>
        <w:t xml:space="preserve">- </w:t>
      </w:r>
      <w:proofErr w:type="spellStart"/>
      <w:r>
        <w:t>Projectleider</w:t>
      </w:r>
      <w:proofErr w:type="spellEnd"/>
      <w:r>
        <w:t xml:space="preserve">: </w:t>
      </w:r>
      <w:r w:rsidR="00CA1210">
        <w:t>Gino Stolk</w:t>
      </w:r>
    </w:p>
    <w:p w14:paraId="47E8CF14" w14:textId="77777777" w:rsidR="00765DDD" w:rsidRDefault="00000000">
      <w:pPr>
        <w:pStyle w:val="Kop1"/>
      </w:pPr>
      <w:r>
        <w:t>7. Risico’s</w:t>
      </w:r>
    </w:p>
    <w:p w14:paraId="495D09C8" w14:textId="77777777" w:rsidR="00765DDD" w:rsidRDefault="00000000">
      <w:r>
        <w:t>- Validatiefouten die geen feedback geven</w:t>
      </w:r>
      <w:r>
        <w:br/>
        <w:t>- Wachtwoorden worden niet veilig opgeslagen</w:t>
      </w:r>
      <w:r>
        <w:br/>
        <w:t>- Gebrek aan foutafhandeling bij gebruikersinput</w:t>
      </w:r>
    </w:p>
    <w:p w14:paraId="114D1D7E" w14:textId="77777777" w:rsidR="00765DDD" w:rsidRDefault="00000000">
      <w:pPr>
        <w:pStyle w:val="Kop1"/>
      </w:pPr>
      <w:r>
        <w:t>8. Planning</w:t>
      </w:r>
    </w:p>
    <w:p w14:paraId="56712A76" w14:textId="51293B85" w:rsidR="00765DDD" w:rsidRDefault="00000000">
      <w:r>
        <w:t>Testronde 1: Functionele tests (registratie, login, CRUD)</w:t>
      </w:r>
      <w:r>
        <w:br/>
      </w:r>
    </w:p>
    <w:sectPr w:rsidR="00765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978012">
    <w:abstractNumId w:val="8"/>
  </w:num>
  <w:num w:numId="2" w16cid:durableId="1919823125">
    <w:abstractNumId w:val="6"/>
  </w:num>
  <w:num w:numId="3" w16cid:durableId="1456220330">
    <w:abstractNumId w:val="5"/>
  </w:num>
  <w:num w:numId="4" w16cid:durableId="2143883813">
    <w:abstractNumId w:val="4"/>
  </w:num>
  <w:num w:numId="5" w16cid:durableId="2016153364">
    <w:abstractNumId w:val="7"/>
  </w:num>
  <w:num w:numId="6" w16cid:durableId="117266615">
    <w:abstractNumId w:val="3"/>
  </w:num>
  <w:num w:numId="7" w16cid:durableId="1077359495">
    <w:abstractNumId w:val="2"/>
  </w:num>
  <w:num w:numId="8" w16cid:durableId="721173347">
    <w:abstractNumId w:val="1"/>
  </w:num>
  <w:num w:numId="9" w16cid:durableId="194727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6D1"/>
    <w:rsid w:val="00326F90"/>
    <w:rsid w:val="003936B5"/>
    <w:rsid w:val="00765DDD"/>
    <w:rsid w:val="00895170"/>
    <w:rsid w:val="00AA1D8D"/>
    <w:rsid w:val="00B47730"/>
    <w:rsid w:val="00CA12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BE3E6"/>
  <w14:defaultImageDpi w14:val="300"/>
  <w15:docId w15:val="{66749438-A7A1-43B1-89B3-7164E7F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nouaman guendoul</cp:lastModifiedBy>
  <cp:revision>2</cp:revision>
  <dcterms:created xsi:type="dcterms:W3CDTF">2025-04-08T12:45:00Z</dcterms:created>
  <dcterms:modified xsi:type="dcterms:W3CDTF">2025-04-08T12:45:00Z</dcterms:modified>
  <cp:category/>
</cp:coreProperties>
</file>